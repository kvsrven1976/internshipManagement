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Management System - Project Documentation</w:t>
      </w:r>
    </w:p>
    <w:p>
      <w:pPr>
        <w:pStyle w:val="Heading1"/>
      </w:pPr>
      <w:r>
        <w:t>1. Overview</w:t>
      </w:r>
    </w:p>
    <w:p>
      <w:r>
        <w:t>The Internship Management System is designed to streamline the process of managing interns, their applications, and related tasks. It consists of a .NET backend and an Angular frontend. The system enables CRUD operations, role-based management, and an interface for interns and administrators.</w:t>
      </w:r>
    </w:p>
    <w:p>
      <w:pPr>
        <w:pStyle w:val="Heading1"/>
      </w:pPr>
      <w:r>
        <w:t>2. Tech Stack</w:t>
      </w:r>
    </w:p>
    <w:p>
      <w:r>
        <w:t>- Backend: .NET (C#)</w:t>
        <w:br/>
        <w:t>- Frontend: Angular (TypeScript)</w:t>
        <w:br/>
        <w:t>- Database: SQL Server / compatible DB</w:t>
        <w:br/>
        <w:t>- Version Control: GitHub</w:t>
        <w:br/>
        <w:t>- License: MIT</w:t>
      </w:r>
    </w:p>
    <w:p>
      <w:pPr>
        <w:pStyle w:val="Heading1"/>
      </w:pPr>
      <w:r>
        <w:t>3. Features</w:t>
      </w:r>
    </w:p>
    <w:p>
      <w:r>
        <w:t>- Manage intern applications</w:t>
        <w:br/>
        <w:t>- CRUD operations for interns, supervisors, and tasks</w:t>
        <w:br/>
        <w:t>- Role-based access (Admin, Supervisor, Intern)</w:t>
        <w:br/>
        <w:t>- Angular-based frontend for user interaction</w:t>
        <w:br/>
        <w:t>- REST API powered backend</w:t>
      </w:r>
    </w:p>
    <w:p>
      <w:pPr>
        <w:pStyle w:val="Heading1"/>
      </w:pPr>
      <w:r>
        <w:t>4. Folder Structure</w:t>
      </w:r>
    </w:p>
    <w:p>
      <w:r>
        <w:t>internshipManagement/</w:t>
        <w:br/>
        <w:t>├── .vscode/                 → VSCode settings</w:t>
        <w:br/>
        <w:t>├── API/                     → Backend (.NET)</w:t>
        <w:br/>
        <w:t>├── frontENDAngular/         → Frontend (Angular)</w:t>
        <w:br/>
        <w:t>├── backendDOTNET.sln        → .NET solution file</w:t>
        <w:br/>
        <w:t>├── .gitignore               → Git ignore rules</w:t>
        <w:br/>
        <w:t>├── LICENSE                  → MIT License</w:t>
        <w:br/>
      </w:r>
    </w:p>
    <w:p>
      <w:pPr>
        <w:pStyle w:val="Heading1"/>
      </w:pPr>
      <w:r>
        <w:t>5. Installation &amp; Setup</w:t>
      </w:r>
    </w:p>
    <w:p>
      <w:r>
        <w:t>1. Clone the repository:</w:t>
        <w:br/>
        <w:t xml:space="preserve">   git clone https://github.com/kvsrven1976/internshipManagement.git</w:t>
        <w:br/>
        <w:t xml:space="preserve">   cd internshipManagement</w:t>
        <w:br/>
        <w:br/>
        <w:t>2. Backend Setup:</w:t>
        <w:br/>
        <w:t xml:space="preserve">   - Navigate to API folder</w:t>
        <w:br/>
        <w:t xml:space="preserve">   - Run: dotnet restore</w:t>
        <w:br/>
        <w:t xml:space="preserve">   - Run: dotnet build</w:t>
        <w:br/>
        <w:t xml:space="preserve">   - Run: dotnet run</w:t>
        <w:br/>
        <w:br/>
        <w:t>3. Frontend Setup:</w:t>
        <w:br/>
        <w:t xml:space="preserve">   - Navigate to frontENDAngular</w:t>
        <w:br/>
        <w:t xml:space="preserve">   - Run: npm install</w:t>
        <w:br/>
        <w:t xml:space="preserve">   - Run: ng serve --open</w:t>
        <w:br/>
      </w:r>
    </w:p>
    <w:p>
      <w:pPr>
        <w:pStyle w:val="Heading1"/>
      </w:pPr>
      <w:r>
        <w:t>6. Usage</w:t>
      </w:r>
    </w:p>
    <w:p>
      <w:r>
        <w:t>1. Start backend API using .NET commands.</w:t>
        <w:br/>
        <w:t>2. Start Angular frontend using ng serve.</w:t>
        <w:br/>
        <w:t>3. Access the UI at http://localhost:4200</w:t>
        <w:br/>
        <w:t>4. Perform CRUD operations for interns and supervisors.</w:t>
        <w:br/>
      </w:r>
    </w:p>
    <w:p>
      <w:pPr>
        <w:pStyle w:val="Heading1"/>
      </w:pPr>
      <w:r>
        <w:t>7. API Endpoints</w:t>
      </w:r>
    </w:p>
    <w:p>
      <w:r>
        <w:t>Example endpoints (to be customized based on code):</w:t>
        <w:br/>
        <w:br/>
        <w:t>GET    /api/interns         - Fetch all interns</w:t>
        <w:br/>
        <w:t>POST   /api/interns         - Add a new intern</w:t>
        <w:br/>
        <w:t>PUT    /api/interns/{id}    - Update intern</w:t>
        <w:br/>
        <w:t>DELETE /api/interns/{id}    - Delete intern</w:t>
        <w:br/>
      </w:r>
    </w:p>
    <w:p>
      <w:pPr>
        <w:pStyle w:val="Heading1"/>
      </w:pPr>
      <w:r>
        <w:t>8. Future Enhancements</w:t>
      </w:r>
    </w:p>
    <w:p>
      <w:r>
        <w:t>- Authentication and Authorization</w:t>
        <w:br/>
        <w:t>- Email notifications</w:t>
        <w:br/>
        <w:t>- Dashboard with analytics</w:t>
        <w:br/>
        <w:t>- Pagination and filtering</w:t>
        <w:br/>
        <w:t>- Enhanced error handling</w:t>
      </w:r>
    </w:p>
    <w:p>
      <w:pPr>
        <w:pStyle w:val="Heading1"/>
      </w:pPr>
      <w:r>
        <w:t>9. 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